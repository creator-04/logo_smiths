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95632" w14:textId="77777777" w:rsidR="002B6ACC" w:rsidRDefault="002B6ACC">
      <w:pPr>
        <w:pStyle w:val="Heading1"/>
        <w:rPr>
          <w:sz w:val="60"/>
          <w:szCs w:val="60"/>
        </w:rPr>
      </w:pPr>
    </w:p>
    <w:p w14:paraId="3B13CACA" w14:textId="3BF0C098" w:rsidR="00683F1E" w:rsidRPr="002B6ACC" w:rsidRDefault="002B6ACC">
      <w:pPr>
        <w:pStyle w:val="Heading1"/>
        <w:rPr>
          <w:sz w:val="60"/>
          <w:szCs w:val="60"/>
        </w:rPr>
      </w:pPr>
      <w:r w:rsidRPr="002B6ACC">
        <w:rPr>
          <w:sz w:val="60"/>
          <w:szCs w:val="60"/>
        </w:rPr>
        <w:t>Smart Internz Hackathon</w:t>
      </w:r>
      <w:r w:rsidR="00000000" w:rsidRPr="002B6ACC">
        <w:rPr>
          <w:sz w:val="60"/>
          <w:szCs w:val="60"/>
        </w:rPr>
        <w:t xml:space="preserve"> </w:t>
      </w:r>
    </w:p>
    <w:p w14:paraId="01577922" w14:textId="77777777" w:rsidR="00683F1E" w:rsidRDefault="00000000" w:rsidP="002B6ACC">
      <w:pPr>
        <w:pStyle w:val="Heading2"/>
        <w:spacing w:line="360" w:lineRule="auto"/>
      </w:pPr>
      <w:r>
        <w:t>Project Title:</w:t>
      </w:r>
    </w:p>
    <w:p w14:paraId="62E17D6D" w14:textId="7F959895" w:rsidR="002B6ACC" w:rsidRDefault="00000000" w:rsidP="002B6ACC">
      <w:pPr>
        <w:spacing w:line="360" w:lineRule="auto"/>
      </w:pPr>
      <w:r>
        <w:t>LogoCraft - AI-Powered Logo Generation</w:t>
      </w:r>
    </w:p>
    <w:p w14:paraId="7EC26B6F" w14:textId="77777777" w:rsidR="00683F1E" w:rsidRDefault="00000000" w:rsidP="002B6ACC">
      <w:pPr>
        <w:pStyle w:val="Heading2"/>
        <w:spacing w:line="360" w:lineRule="auto"/>
      </w:pPr>
      <w:r>
        <w:t>Team Name:</w:t>
      </w:r>
    </w:p>
    <w:p w14:paraId="03A07F52" w14:textId="290B921A" w:rsidR="00683F1E" w:rsidRDefault="00F53495" w:rsidP="002B6ACC">
      <w:pPr>
        <w:spacing w:line="360" w:lineRule="auto"/>
      </w:pPr>
      <w:r>
        <w:t>AI Logo Smith</w:t>
      </w:r>
      <w:r w:rsidR="002B6ACC">
        <w:t>s</w:t>
      </w:r>
    </w:p>
    <w:p w14:paraId="3F411D91" w14:textId="77777777" w:rsidR="00683F1E" w:rsidRDefault="00000000" w:rsidP="002B6ACC">
      <w:pPr>
        <w:pStyle w:val="Heading2"/>
        <w:spacing w:line="360" w:lineRule="auto"/>
      </w:pPr>
      <w:r>
        <w:t>Team Members:</w:t>
      </w:r>
    </w:p>
    <w:p w14:paraId="40182708" w14:textId="77392C55" w:rsidR="00683F1E" w:rsidRPr="002B6ACC" w:rsidRDefault="00000000" w:rsidP="002B6ACC">
      <w:pPr>
        <w:pStyle w:val="NoSpacing"/>
        <w:spacing w:line="360" w:lineRule="auto"/>
      </w:pPr>
      <w:r w:rsidRPr="002B6ACC">
        <w:t xml:space="preserve">- </w:t>
      </w:r>
      <w:r w:rsidR="00F53495" w:rsidRPr="002B6ACC">
        <w:t>UMA MAHESWAR POTHUGANTI</w:t>
      </w:r>
      <w:r w:rsidRPr="002B6ACC">
        <w:br/>
        <w:t xml:space="preserve">- </w:t>
      </w:r>
      <w:r w:rsidR="00F53495" w:rsidRPr="002B6ACC">
        <w:t>SHAIK MOHAMMAD USMAN GANI</w:t>
      </w:r>
      <w:r w:rsidRPr="002B6ACC">
        <w:br/>
        <w:t xml:space="preserve">- </w:t>
      </w:r>
      <w:r w:rsidR="00F53495" w:rsidRPr="002B6ACC">
        <w:t>CHOKKALLA NAGENDRA BABU</w:t>
      </w:r>
      <w:r w:rsidRPr="002B6ACC">
        <w:br/>
        <w:t xml:space="preserve">- </w:t>
      </w:r>
      <w:r w:rsidR="00F53495" w:rsidRPr="002B6ACC">
        <w:t>G PRASHANTH GOUD</w:t>
      </w:r>
    </w:p>
    <w:p w14:paraId="7013CB92" w14:textId="7FAC4B55" w:rsidR="00F53495" w:rsidRPr="002B6ACC" w:rsidRDefault="00F53495" w:rsidP="002B6ACC">
      <w:pPr>
        <w:pStyle w:val="NoSpacing"/>
        <w:spacing w:line="360" w:lineRule="auto"/>
      </w:pPr>
      <w:r w:rsidRPr="002B6ACC">
        <w:t>- RAKSHITH BOPPARATHI</w:t>
      </w:r>
    </w:p>
    <w:p w14:paraId="130BB9E8" w14:textId="77777777" w:rsidR="00F53495" w:rsidRDefault="00F53495"/>
    <w:p w14:paraId="00E62830" w14:textId="276883C4" w:rsidR="00F53495" w:rsidRDefault="00F53495" w:rsidP="00F53495">
      <w:pPr>
        <w:pStyle w:val="NoSpacing"/>
      </w:pPr>
    </w:p>
    <w:p w14:paraId="6A6FB107" w14:textId="77777777" w:rsidR="00F53495" w:rsidRDefault="00F53495"/>
    <w:p w14:paraId="799E3233" w14:textId="77777777" w:rsidR="00683F1E" w:rsidRDefault="00000000">
      <w:r>
        <w:br w:type="page"/>
      </w:r>
    </w:p>
    <w:p w14:paraId="44F8B5A1" w14:textId="77777777" w:rsidR="00683F1E" w:rsidRPr="002B6ACC" w:rsidRDefault="00000000">
      <w:pPr>
        <w:pStyle w:val="Heading2"/>
        <w:rPr>
          <w:sz w:val="40"/>
          <w:szCs w:val="40"/>
        </w:rPr>
      </w:pPr>
      <w:r w:rsidRPr="002B6ACC">
        <w:rPr>
          <w:sz w:val="40"/>
          <w:szCs w:val="40"/>
        </w:rPr>
        <w:lastRenderedPageBreak/>
        <w:t>Phase-1: Brainstorming &amp; Ideation</w:t>
      </w:r>
    </w:p>
    <w:p w14:paraId="145CB8EF" w14:textId="77777777" w:rsidR="00683F1E" w:rsidRPr="002B6ACC" w:rsidRDefault="00000000" w:rsidP="002B6ACC">
      <w:pPr>
        <w:pStyle w:val="Heading3"/>
        <w:spacing w:line="360" w:lineRule="auto"/>
        <w:rPr>
          <w:sz w:val="26"/>
          <w:szCs w:val="26"/>
        </w:rPr>
      </w:pPr>
      <w:r w:rsidRPr="002B6ACC">
        <w:rPr>
          <w:sz w:val="26"/>
          <w:szCs w:val="26"/>
        </w:rPr>
        <w:t>Objective:</w:t>
      </w:r>
    </w:p>
    <w:p w14:paraId="442F5B53" w14:textId="77777777" w:rsidR="00683F1E" w:rsidRDefault="00000000" w:rsidP="002B6ACC">
      <w:pPr>
        <w:spacing w:line="360" w:lineRule="auto"/>
      </w:pPr>
      <w:r>
        <w:t>Develop an AI-powered logo generation tool using Gemini AI and Diffusion technology to help businesses create custom logos effortlessly.</w:t>
      </w:r>
    </w:p>
    <w:p w14:paraId="67CF6953" w14:textId="77777777" w:rsidR="00683F1E" w:rsidRPr="002B6ACC" w:rsidRDefault="00000000" w:rsidP="002B6ACC">
      <w:pPr>
        <w:pStyle w:val="Heading3"/>
        <w:spacing w:line="360" w:lineRule="auto"/>
        <w:rPr>
          <w:sz w:val="26"/>
          <w:szCs w:val="26"/>
        </w:rPr>
      </w:pPr>
      <w:r w:rsidRPr="002B6ACC">
        <w:rPr>
          <w:sz w:val="26"/>
          <w:szCs w:val="26"/>
        </w:rPr>
        <w:t>Key Points:</w:t>
      </w:r>
    </w:p>
    <w:p w14:paraId="1B087DC1" w14:textId="77777777" w:rsidR="00683F1E" w:rsidRPr="002B6ACC" w:rsidRDefault="00000000" w:rsidP="002B6ACC">
      <w:pPr>
        <w:pStyle w:val="Heading4"/>
        <w:spacing w:line="360" w:lineRule="auto"/>
      </w:pPr>
      <w:r w:rsidRPr="002B6ACC">
        <w:t>Problem Statement:</w:t>
      </w:r>
    </w:p>
    <w:p w14:paraId="2FCD1E78" w14:textId="77777777" w:rsidR="00683F1E" w:rsidRDefault="00000000" w:rsidP="002B6ACC">
      <w:pPr>
        <w:spacing w:line="360" w:lineRule="auto"/>
      </w:pPr>
      <w:r>
        <w:t>- Many businesses struggle to create unique and compelling logos that represent their brand identity effectively.</w:t>
      </w:r>
    </w:p>
    <w:p w14:paraId="6B16B4C3" w14:textId="77777777" w:rsidR="00683F1E" w:rsidRDefault="00000000" w:rsidP="002B6ACC">
      <w:pPr>
        <w:spacing w:line="360" w:lineRule="auto"/>
      </w:pPr>
      <w:r>
        <w:t>- Traditional logo design processes are time-consuming and often require expensive designers.</w:t>
      </w:r>
    </w:p>
    <w:p w14:paraId="61218E81" w14:textId="77777777" w:rsidR="00683F1E" w:rsidRDefault="00000000" w:rsidP="002B6ACC">
      <w:pPr>
        <w:pStyle w:val="Heading4"/>
        <w:spacing w:line="360" w:lineRule="auto"/>
      </w:pPr>
      <w:r>
        <w:t>Proposed Solution:</w:t>
      </w:r>
    </w:p>
    <w:p w14:paraId="5F64D9D5" w14:textId="77777777" w:rsidR="00683F1E" w:rsidRDefault="00000000" w:rsidP="002B6ACC">
      <w:pPr>
        <w:spacing w:line="360" w:lineRule="auto"/>
      </w:pPr>
      <w:r>
        <w:t>- A web-based AI-powered platform that generates professional-grade logos based on user descriptions.</w:t>
      </w:r>
    </w:p>
    <w:p w14:paraId="3B059A98" w14:textId="77777777" w:rsidR="00683F1E" w:rsidRDefault="00000000" w:rsidP="002B6ACC">
      <w:pPr>
        <w:spacing w:line="360" w:lineRule="auto"/>
      </w:pPr>
      <w:r>
        <w:t>- Uses Diffusion technology and Gemini AI to convert text-based inputs into structured design specifications and generate logos accordingly.</w:t>
      </w:r>
    </w:p>
    <w:p w14:paraId="6108875E" w14:textId="77777777" w:rsidR="00683F1E" w:rsidRDefault="00000000" w:rsidP="002B6ACC">
      <w:pPr>
        <w:pStyle w:val="Heading4"/>
        <w:spacing w:line="360" w:lineRule="auto"/>
      </w:pPr>
      <w:r>
        <w:t>Target Users:</w:t>
      </w:r>
    </w:p>
    <w:p w14:paraId="1F3E0C4C" w14:textId="77777777" w:rsidR="00683F1E" w:rsidRDefault="00000000" w:rsidP="002B6ACC">
      <w:pPr>
        <w:spacing w:line="360" w:lineRule="auto"/>
      </w:pPr>
      <w:r>
        <w:t>- Startups and small businesses in need of affordable logo design solutions.</w:t>
      </w:r>
    </w:p>
    <w:p w14:paraId="2A6A8FB6" w14:textId="77777777" w:rsidR="00683F1E" w:rsidRDefault="00000000" w:rsidP="002B6ACC">
      <w:pPr>
        <w:spacing w:line="360" w:lineRule="auto"/>
      </w:pPr>
      <w:r>
        <w:t>- Freelancers and design agencies looking to automate logo generation.</w:t>
      </w:r>
    </w:p>
    <w:p w14:paraId="5517F343" w14:textId="77777777" w:rsidR="00683F1E" w:rsidRDefault="00000000" w:rsidP="002B6ACC">
      <w:pPr>
        <w:spacing w:line="360" w:lineRule="auto"/>
      </w:pPr>
      <w:r>
        <w:t>- Enterprises requiring quick, high-quality logo mockups.</w:t>
      </w:r>
    </w:p>
    <w:p w14:paraId="12DC2962" w14:textId="77777777" w:rsidR="00683F1E" w:rsidRDefault="00000000" w:rsidP="002B6ACC">
      <w:pPr>
        <w:pStyle w:val="Heading4"/>
        <w:spacing w:line="360" w:lineRule="auto"/>
      </w:pPr>
      <w:r>
        <w:t>Expected Outcome:</w:t>
      </w:r>
    </w:p>
    <w:p w14:paraId="232C587D" w14:textId="77777777" w:rsidR="00683F1E" w:rsidRDefault="00000000" w:rsidP="002B6ACC">
      <w:pPr>
        <w:spacing w:line="360" w:lineRule="auto"/>
      </w:pPr>
      <w:r>
        <w:t>- A functional AI-powered logo generation tool that produces customizable and professional logos based on user input.</w:t>
      </w:r>
    </w:p>
    <w:p w14:paraId="774B7C9D" w14:textId="77777777" w:rsidR="00683F1E" w:rsidRDefault="00000000">
      <w:r>
        <w:br w:type="page"/>
      </w:r>
    </w:p>
    <w:p w14:paraId="18B95606" w14:textId="77777777" w:rsidR="002B6ACC" w:rsidRDefault="002B6ACC">
      <w:pPr>
        <w:pStyle w:val="Heading2"/>
        <w:rPr>
          <w:sz w:val="40"/>
          <w:szCs w:val="40"/>
        </w:rPr>
      </w:pPr>
    </w:p>
    <w:p w14:paraId="5D53283E" w14:textId="77777777" w:rsidR="002B6ACC" w:rsidRDefault="002B6ACC">
      <w:pPr>
        <w:pStyle w:val="Heading2"/>
        <w:rPr>
          <w:sz w:val="40"/>
          <w:szCs w:val="40"/>
        </w:rPr>
      </w:pPr>
    </w:p>
    <w:p w14:paraId="25F87EA2" w14:textId="1925E1C6" w:rsidR="00683F1E" w:rsidRPr="002B6ACC" w:rsidRDefault="00000000">
      <w:pPr>
        <w:pStyle w:val="Heading2"/>
        <w:rPr>
          <w:sz w:val="40"/>
          <w:szCs w:val="40"/>
        </w:rPr>
      </w:pPr>
      <w:r w:rsidRPr="002B6ACC">
        <w:rPr>
          <w:sz w:val="40"/>
          <w:szCs w:val="40"/>
        </w:rPr>
        <w:t>Phase-2: Requirement Analysis</w:t>
      </w:r>
    </w:p>
    <w:p w14:paraId="491EE065" w14:textId="77777777" w:rsidR="00683F1E" w:rsidRPr="002B6ACC" w:rsidRDefault="00000000" w:rsidP="002B6ACC">
      <w:pPr>
        <w:pStyle w:val="Heading3"/>
        <w:spacing w:line="360" w:lineRule="auto"/>
        <w:rPr>
          <w:sz w:val="26"/>
          <w:szCs w:val="26"/>
        </w:rPr>
      </w:pPr>
      <w:r w:rsidRPr="002B6ACC">
        <w:rPr>
          <w:sz w:val="26"/>
          <w:szCs w:val="26"/>
        </w:rPr>
        <w:t>Objective:</w:t>
      </w:r>
    </w:p>
    <w:p w14:paraId="409370D6" w14:textId="77777777" w:rsidR="00683F1E" w:rsidRDefault="00000000" w:rsidP="002B6ACC">
      <w:pPr>
        <w:spacing w:line="360" w:lineRule="auto"/>
      </w:pPr>
      <w:r>
        <w:t>Define the technical and functional requirements for the LogoCraft platform.</w:t>
      </w:r>
    </w:p>
    <w:p w14:paraId="735C9C07" w14:textId="77777777" w:rsidR="00683F1E" w:rsidRDefault="00000000" w:rsidP="002B6ACC">
      <w:pPr>
        <w:pStyle w:val="Heading4"/>
        <w:spacing w:line="360" w:lineRule="auto"/>
      </w:pPr>
      <w:r>
        <w:t>Technical Requirements:</w:t>
      </w:r>
    </w:p>
    <w:p w14:paraId="42DAB406" w14:textId="77777777" w:rsidR="00683F1E" w:rsidRDefault="00000000" w:rsidP="002B6ACC">
      <w:pPr>
        <w:spacing w:line="360" w:lineRule="auto"/>
      </w:pPr>
      <w:r>
        <w:t>- Programming Language: Python</w:t>
      </w:r>
      <w:r>
        <w:br/>
        <w:t>- Backend: Gemini AI for text-to-design conversion</w:t>
      </w:r>
      <w:r>
        <w:br/>
        <w:t>- Frontend: Streamlit Web Framework</w:t>
      </w:r>
      <w:r>
        <w:br/>
        <w:t>- Database: Not required initially (real-time API-based processing)</w:t>
      </w:r>
    </w:p>
    <w:p w14:paraId="5B393134" w14:textId="77777777" w:rsidR="00683F1E" w:rsidRDefault="00000000" w:rsidP="002B6ACC">
      <w:pPr>
        <w:pStyle w:val="Heading4"/>
        <w:spacing w:line="360" w:lineRule="auto"/>
      </w:pPr>
      <w:r>
        <w:t>Functional Requirements:</w:t>
      </w:r>
    </w:p>
    <w:p w14:paraId="3C218EBA" w14:textId="77777777" w:rsidR="00683F1E" w:rsidRDefault="00000000" w:rsidP="002B6ACC">
      <w:pPr>
        <w:spacing w:line="360" w:lineRule="auto"/>
      </w:pPr>
      <w:r>
        <w:t>- Accept user input describing brand identity and preferences.</w:t>
      </w:r>
    </w:p>
    <w:p w14:paraId="6E6D528E" w14:textId="77777777" w:rsidR="00683F1E" w:rsidRDefault="00000000" w:rsidP="002B6ACC">
      <w:pPr>
        <w:spacing w:line="360" w:lineRule="auto"/>
      </w:pPr>
      <w:r>
        <w:t>- Convert user descriptions into structured design specifications.</w:t>
      </w:r>
    </w:p>
    <w:p w14:paraId="7304FB62" w14:textId="77777777" w:rsidR="00683F1E" w:rsidRDefault="00000000" w:rsidP="002B6ACC">
      <w:pPr>
        <w:spacing w:line="360" w:lineRule="auto"/>
      </w:pPr>
      <w:r>
        <w:t>- Generate logos using AI-based Diffusion techniques.</w:t>
      </w:r>
    </w:p>
    <w:p w14:paraId="212CCABA" w14:textId="77777777" w:rsidR="00683F1E" w:rsidRDefault="00000000" w:rsidP="002B6ACC">
      <w:pPr>
        <w:spacing w:line="360" w:lineRule="auto"/>
      </w:pPr>
      <w:r>
        <w:t>- Provide options to download logos in multiple formats (SVG, PNG).</w:t>
      </w:r>
    </w:p>
    <w:p w14:paraId="4E69F93E" w14:textId="77777777" w:rsidR="00683F1E" w:rsidRDefault="00000000" w:rsidP="002B6ACC">
      <w:pPr>
        <w:pStyle w:val="Heading4"/>
        <w:spacing w:line="360" w:lineRule="auto"/>
      </w:pPr>
      <w:r>
        <w:t>Constraints &amp; Challenges:</w:t>
      </w:r>
    </w:p>
    <w:p w14:paraId="528B97CA" w14:textId="77777777" w:rsidR="00683F1E" w:rsidRDefault="00000000" w:rsidP="002B6ACC">
      <w:pPr>
        <w:spacing w:line="360" w:lineRule="auto"/>
      </w:pPr>
      <w:r>
        <w:t>- Ensuring AI-generated logos are unique and not repetitive.</w:t>
      </w:r>
    </w:p>
    <w:p w14:paraId="504AF92C" w14:textId="77777777" w:rsidR="00683F1E" w:rsidRDefault="00000000" w:rsidP="002B6ACC">
      <w:pPr>
        <w:spacing w:line="360" w:lineRule="auto"/>
      </w:pPr>
      <w:r>
        <w:t>- Handling API rate limits and optimizing processing time.</w:t>
      </w:r>
    </w:p>
    <w:p w14:paraId="6745F030" w14:textId="77777777" w:rsidR="00683F1E" w:rsidRDefault="00000000" w:rsidP="002B6ACC">
      <w:pPr>
        <w:spacing w:line="360" w:lineRule="auto"/>
      </w:pPr>
      <w:r>
        <w:t>- Providing a user-friendly UI for non-designers.</w:t>
      </w:r>
    </w:p>
    <w:p w14:paraId="573253C9" w14:textId="4B3A8F9B" w:rsidR="002B6ACC" w:rsidRDefault="002B6ACC" w:rsidP="002B6ACC">
      <w:pPr>
        <w:spacing w:line="360" w:lineRule="auto"/>
      </w:pPr>
      <w:r>
        <w:t>-</w:t>
      </w:r>
      <w:r w:rsidRPr="002B6ACC">
        <w:t xml:space="preserve"> </w:t>
      </w:r>
      <w:r>
        <w:t>Maintaining brand consistency while offering customization.</w:t>
      </w:r>
    </w:p>
    <w:p w14:paraId="011C4E2A" w14:textId="77777777" w:rsidR="00683F1E" w:rsidRDefault="00000000">
      <w:r>
        <w:br w:type="page"/>
      </w:r>
    </w:p>
    <w:p w14:paraId="4CA3FA81" w14:textId="77777777" w:rsidR="002B6ACC" w:rsidRDefault="002B6ACC">
      <w:pPr>
        <w:pStyle w:val="Heading2"/>
        <w:rPr>
          <w:sz w:val="40"/>
          <w:szCs w:val="40"/>
        </w:rPr>
      </w:pPr>
    </w:p>
    <w:p w14:paraId="35EF43E0" w14:textId="7DE4C69A" w:rsidR="00683F1E" w:rsidRPr="002B6ACC" w:rsidRDefault="00000000">
      <w:pPr>
        <w:pStyle w:val="Heading2"/>
        <w:rPr>
          <w:sz w:val="40"/>
          <w:szCs w:val="40"/>
        </w:rPr>
      </w:pPr>
      <w:r w:rsidRPr="002B6ACC">
        <w:rPr>
          <w:sz w:val="40"/>
          <w:szCs w:val="40"/>
        </w:rPr>
        <w:t>Phase-3: Project Design</w:t>
      </w:r>
    </w:p>
    <w:p w14:paraId="370BBF12" w14:textId="77777777" w:rsidR="00683F1E" w:rsidRPr="002B6ACC" w:rsidRDefault="00000000" w:rsidP="002B6ACC">
      <w:pPr>
        <w:pStyle w:val="Heading3"/>
        <w:spacing w:line="360" w:lineRule="auto"/>
        <w:rPr>
          <w:sz w:val="26"/>
          <w:szCs w:val="26"/>
        </w:rPr>
      </w:pPr>
      <w:r w:rsidRPr="002B6ACC">
        <w:rPr>
          <w:sz w:val="26"/>
          <w:szCs w:val="26"/>
        </w:rPr>
        <w:t>Objective:</w:t>
      </w:r>
    </w:p>
    <w:p w14:paraId="58ADDA8C" w14:textId="77777777" w:rsidR="00683F1E" w:rsidRDefault="00000000" w:rsidP="002B6ACC">
      <w:pPr>
        <w:spacing w:line="360" w:lineRule="auto"/>
      </w:pPr>
      <w:r>
        <w:t>Develop the architecture and user flow of the application.</w:t>
      </w:r>
    </w:p>
    <w:p w14:paraId="20A611DD" w14:textId="77777777" w:rsidR="00683F1E" w:rsidRDefault="00000000" w:rsidP="002B6ACC">
      <w:pPr>
        <w:pStyle w:val="Heading4"/>
        <w:spacing w:line="360" w:lineRule="auto"/>
      </w:pPr>
      <w:r>
        <w:t>System Architecture:</w:t>
      </w:r>
    </w:p>
    <w:p w14:paraId="1E081F6F" w14:textId="77777777" w:rsidR="00683F1E" w:rsidRDefault="00000000" w:rsidP="002B6ACC">
      <w:pPr>
        <w:spacing w:line="360" w:lineRule="auto"/>
      </w:pPr>
      <w:r>
        <w:t>1. User provides a text-based logo description.</w:t>
      </w:r>
      <w:r>
        <w:br/>
        <w:t>2. Input is processed using Gemini AI to generate structured design specifications.</w:t>
      </w:r>
      <w:r>
        <w:br/>
        <w:t>3. AI-based logo generation occurs using Diffusion techniques.</w:t>
      </w:r>
      <w:r>
        <w:br/>
        <w:t>4. The frontend displays generated logos for user selection and download.</w:t>
      </w:r>
    </w:p>
    <w:p w14:paraId="38AA9820" w14:textId="77777777" w:rsidR="00683F1E" w:rsidRDefault="00000000" w:rsidP="002B6ACC">
      <w:pPr>
        <w:pStyle w:val="Heading4"/>
        <w:spacing w:line="360" w:lineRule="auto"/>
      </w:pPr>
      <w:r>
        <w:t>User Flow:</w:t>
      </w:r>
    </w:p>
    <w:p w14:paraId="039AE350" w14:textId="77777777" w:rsidR="00683F1E" w:rsidRDefault="00000000" w:rsidP="002B6ACC">
      <w:pPr>
        <w:spacing w:line="360" w:lineRule="auto"/>
      </w:pPr>
      <w:r>
        <w:t>Step 1: User enters a description of the desired logo.</w:t>
      </w:r>
      <w:r>
        <w:br/>
        <w:t>Step 2: Gemini AI converts the description into design specs (colors, fonts, styles, shapes).</w:t>
      </w:r>
      <w:r>
        <w:br/>
        <w:t>Step 3: AI generates logo variations based on the design specs.</w:t>
      </w:r>
      <w:r>
        <w:br/>
        <w:t>Step 4: User previews and downloads the final logo.</w:t>
      </w:r>
    </w:p>
    <w:p w14:paraId="680F25D0" w14:textId="77777777" w:rsidR="00683F1E" w:rsidRDefault="00000000" w:rsidP="002B6ACC">
      <w:pPr>
        <w:pStyle w:val="Heading4"/>
        <w:spacing w:line="360" w:lineRule="auto"/>
      </w:pPr>
      <w:r>
        <w:t>UI/UX Considerations:</w:t>
      </w:r>
    </w:p>
    <w:p w14:paraId="282A8DC8" w14:textId="77777777" w:rsidR="00683F1E" w:rsidRDefault="00000000" w:rsidP="002B6ACC">
      <w:pPr>
        <w:spacing w:line="360" w:lineRule="auto"/>
      </w:pPr>
      <w:r>
        <w:t>- Clean and intuitive interface with minimal learning curve.</w:t>
      </w:r>
      <w:r>
        <w:br/>
        <w:t>- Options for customization (color, font, style variations).</w:t>
      </w:r>
      <w:r>
        <w:br/>
        <w:t>- Downloadable assets in high-resolution formats.</w:t>
      </w:r>
    </w:p>
    <w:p w14:paraId="038DF6BF" w14:textId="77777777" w:rsidR="00683F1E" w:rsidRDefault="00000000">
      <w:r>
        <w:br w:type="page"/>
      </w:r>
    </w:p>
    <w:p w14:paraId="783F9CA1" w14:textId="3E9EAD67" w:rsidR="00683F1E" w:rsidRPr="002B6ACC" w:rsidRDefault="00000000">
      <w:pPr>
        <w:pStyle w:val="Heading2"/>
        <w:rPr>
          <w:sz w:val="40"/>
          <w:szCs w:val="40"/>
        </w:rPr>
      </w:pPr>
      <w:r w:rsidRPr="002B6ACC">
        <w:rPr>
          <w:sz w:val="40"/>
          <w:szCs w:val="40"/>
        </w:rPr>
        <w:lastRenderedPageBreak/>
        <w:t xml:space="preserve">Phase-4: Project Planning </w:t>
      </w:r>
    </w:p>
    <w:tbl>
      <w:tblPr>
        <w:tblW w:w="6752" w:type="dxa"/>
        <w:tblLook w:val="04A0" w:firstRow="1" w:lastRow="0" w:firstColumn="1" w:lastColumn="0" w:noHBand="0" w:noVBand="1"/>
      </w:tblPr>
      <w:tblGrid>
        <w:gridCol w:w="797"/>
        <w:gridCol w:w="1604"/>
        <w:gridCol w:w="991"/>
        <w:gridCol w:w="1057"/>
        <w:gridCol w:w="1050"/>
        <w:gridCol w:w="1185"/>
        <w:gridCol w:w="1291"/>
      </w:tblGrid>
      <w:tr w:rsidR="00683F1E" w14:paraId="5930F9DE" w14:textId="77777777" w:rsidTr="00AD5FFA">
        <w:trPr>
          <w:trHeight w:val="561"/>
        </w:trPr>
        <w:tc>
          <w:tcPr>
            <w:tcW w:w="682" w:type="dxa"/>
          </w:tcPr>
          <w:p w14:paraId="3B68C2E0" w14:textId="43389D11" w:rsidR="00683F1E" w:rsidRDefault="002B6ACC" w:rsidP="002B6ACC">
            <w:r>
              <w:t xml:space="preserve">Sprint </w:t>
            </w:r>
          </w:p>
        </w:tc>
        <w:tc>
          <w:tcPr>
            <w:tcW w:w="1329" w:type="dxa"/>
          </w:tcPr>
          <w:p w14:paraId="3D08E4EA" w14:textId="77777777" w:rsidR="00683F1E" w:rsidRDefault="00000000" w:rsidP="002B6ACC">
            <w:r>
              <w:t>Task</w:t>
            </w:r>
          </w:p>
        </w:tc>
        <w:tc>
          <w:tcPr>
            <w:tcW w:w="838" w:type="dxa"/>
          </w:tcPr>
          <w:p w14:paraId="1942C12C" w14:textId="77777777" w:rsidR="00683F1E" w:rsidRDefault="00000000" w:rsidP="002B6ACC">
            <w:r>
              <w:t>Priority</w:t>
            </w:r>
          </w:p>
        </w:tc>
        <w:tc>
          <w:tcPr>
            <w:tcW w:w="891" w:type="dxa"/>
          </w:tcPr>
          <w:p w14:paraId="30F9787F" w14:textId="77777777" w:rsidR="00683F1E" w:rsidRDefault="00000000" w:rsidP="002B6ACC">
            <w:r>
              <w:t>Duration</w:t>
            </w:r>
          </w:p>
        </w:tc>
        <w:tc>
          <w:tcPr>
            <w:tcW w:w="885" w:type="dxa"/>
          </w:tcPr>
          <w:p w14:paraId="6D906CDC" w14:textId="77777777" w:rsidR="00683F1E" w:rsidRDefault="00000000" w:rsidP="002B6ACC">
            <w:r>
              <w:t>Deadline</w:t>
            </w:r>
          </w:p>
        </w:tc>
        <w:tc>
          <w:tcPr>
            <w:tcW w:w="993" w:type="dxa"/>
          </w:tcPr>
          <w:p w14:paraId="58AD341F" w14:textId="77777777" w:rsidR="00683F1E" w:rsidRDefault="00000000" w:rsidP="002B6ACC">
            <w:r>
              <w:t>Assigned To</w:t>
            </w:r>
          </w:p>
        </w:tc>
        <w:tc>
          <w:tcPr>
            <w:tcW w:w="1134" w:type="dxa"/>
          </w:tcPr>
          <w:p w14:paraId="07B58160" w14:textId="77777777" w:rsidR="00683F1E" w:rsidRDefault="00000000" w:rsidP="002B6ACC">
            <w:r>
              <w:t>Expected Outcome</w:t>
            </w:r>
          </w:p>
        </w:tc>
      </w:tr>
      <w:tr w:rsidR="00683F1E" w14:paraId="094A4255" w14:textId="77777777" w:rsidTr="00AD5FFA">
        <w:tc>
          <w:tcPr>
            <w:tcW w:w="682" w:type="dxa"/>
          </w:tcPr>
          <w:p w14:paraId="46EEAA1E" w14:textId="77777777" w:rsidR="00683F1E" w:rsidRDefault="00000000" w:rsidP="002B6ACC">
            <w:r>
              <w:t>Sprint 1</w:t>
            </w:r>
          </w:p>
        </w:tc>
        <w:tc>
          <w:tcPr>
            <w:tcW w:w="1329" w:type="dxa"/>
          </w:tcPr>
          <w:p w14:paraId="4D010D06" w14:textId="77777777" w:rsidR="00683F1E" w:rsidRDefault="00000000" w:rsidP="002B6ACC">
            <w:r>
              <w:t>Environment Setup &amp; API Integration</w:t>
            </w:r>
          </w:p>
        </w:tc>
        <w:tc>
          <w:tcPr>
            <w:tcW w:w="838" w:type="dxa"/>
          </w:tcPr>
          <w:p w14:paraId="3C5D8E00" w14:textId="77777777" w:rsidR="00683F1E" w:rsidRDefault="00000000" w:rsidP="002B6ACC">
            <w:r>
              <w:rPr>
                <w:rFonts w:ascii="Apple Color Emoji" w:hAnsi="Apple Color Emoji" w:cs="Apple Color Emoji"/>
              </w:rPr>
              <w:t>🔴</w:t>
            </w:r>
            <w:r>
              <w:t xml:space="preserve"> High</w:t>
            </w:r>
          </w:p>
        </w:tc>
        <w:tc>
          <w:tcPr>
            <w:tcW w:w="891" w:type="dxa"/>
          </w:tcPr>
          <w:p w14:paraId="6C1D6246" w14:textId="77777777" w:rsidR="00683F1E" w:rsidRDefault="00000000" w:rsidP="002B6ACC">
            <w:r>
              <w:t>6 hours</w:t>
            </w:r>
          </w:p>
        </w:tc>
        <w:tc>
          <w:tcPr>
            <w:tcW w:w="885" w:type="dxa"/>
          </w:tcPr>
          <w:p w14:paraId="3E501430" w14:textId="77777777" w:rsidR="00683F1E" w:rsidRDefault="00000000" w:rsidP="002B6ACC">
            <w:r>
              <w:t>Day 1</w:t>
            </w:r>
          </w:p>
        </w:tc>
        <w:tc>
          <w:tcPr>
            <w:tcW w:w="993" w:type="dxa"/>
          </w:tcPr>
          <w:p w14:paraId="2123398D" w14:textId="77777777" w:rsidR="00683F1E" w:rsidRDefault="00000000" w:rsidP="002B6ACC">
            <w:r>
              <w:t>Developer 1</w:t>
            </w:r>
          </w:p>
        </w:tc>
        <w:tc>
          <w:tcPr>
            <w:tcW w:w="1134" w:type="dxa"/>
          </w:tcPr>
          <w:p w14:paraId="5F638DF8" w14:textId="77777777" w:rsidR="00683F1E" w:rsidRDefault="00000000" w:rsidP="002B6ACC">
            <w:r>
              <w:t>API integration completed</w:t>
            </w:r>
          </w:p>
        </w:tc>
      </w:tr>
      <w:tr w:rsidR="00683F1E" w14:paraId="1E768B4B" w14:textId="77777777" w:rsidTr="00AD5FFA">
        <w:tc>
          <w:tcPr>
            <w:tcW w:w="682" w:type="dxa"/>
          </w:tcPr>
          <w:p w14:paraId="00DF6530" w14:textId="77777777" w:rsidR="00683F1E" w:rsidRDefault="00000000" w:rsidP="002B6ACC">
            <w:r>
              <w:t>Sprint 1</w:t>
            </w:r>
          </w:p>
        </w:tc>
        <w:tc>
          <w:tcPr>
            <w:tcW w:w="1329" w:type="dxa"/>
          </w:tcPr>
          <w:p w14:paraId="15399FA8" w14:textId="77777777" w:rsidR="00683F1E" w:rsidRDefault="00000000" w:rsidP="002B6ACC">
            <w:r>
              <w:t>Frontend UI Development</w:t>
            </w:r>
          </w:p>
        </w:tc>
        <w:tc>
          <w:tcPr>
            <w:tcW w:w="838" w:type="dxa"/>
          </w:tcPr>
          <w:p w14:paraId="5EAEB2DE" w14:textId="77777777" w:rsidR="00683F1E" w:rsidRDefault="00000000" w:rsidP="002B6ACC">
            <w:r>
              <w:rPr>
                <w:rFonts w:ascii="Apple Color Emoji" w:hAnsi="Apple Color Emoji" w:cs="Apple Color Emoji"/>
              </w:rPr>
              <w:t>🟡</w:t>
            </w:r>
            <w:r>
              <w:t xml:space="preserve"> Medium</w:t>
            </w:r>
          </w:p>
        </w:tc>
        <w:tc>
          <w:tcPr>
            <w:tcW w:w="891" w:type="dxa"/>
          </w:tcPr>
          <w:p w14:paraId="6F10D4E3" w14:textId="77777777" w:rsidR="00683F1E" w:rsidRDefault="00000000" w:rsidP="002B6ACC">
            <w:r>
              <w:t>4 hours</w:t>
            </w:r>
          </w:p>
        </w:tc>
        <w:tc>
          <w:tcPr>
            <w:tcW w:w="885" w:type="dxa"/>
          </w:tcPr>
          <w:p w14:paraId="73C3EFB7" w14:textId="77777777" w:rsidR="00683F1E" w:rsidRDefault="00000000" w:rsidP="002B6ACC">
            <w:r>
              <w:t>Day 1</w:t>
            </w:r>
          </w:p>
        </w:tc>
        <w:tc>
          <w:tcPr>
            <w:tcW w:w="993" w:type="dxa"/>
          </w:tcPr>
          <w:p w14:paraId="3ED024DC" w14:textId="77777777" w:rsidR="00683F1E" w:rsidRDefault="00000000" w:rsidP="002B6ACC">
            <w:r>
              <w:t>Developer 2</w:t>
            </w:r>
          </w:p>
        </w:tc>
        <w:tc>
          <w:tcPr>
            <w:tcW w:w="1134" w:type="dxa"/>
          </w:tcPr>
          <w:p w14:paraId="5222DC9E" w14:textId="77777777" w:rsidR="00683F1E" w:rsidRDefault="00000000" w:rsidP="002B6ACC">
            <w:r>
              <w:t>Basic UI with input fields</w:t>
            </w:r>
          </w:p>
        </w:tc>
      </w:tr>
      <w:tr w:rsidR="00683F1E" w14:paraId="0775DAE5" w14:textId="77777777" w:rsidTr="00AD5FFA">
        <w:tc>
          <w:tcPr>
            <w:tcW w:w="682" w:type="dxa"/>
          </w:tcPr>
          <w:p w14:paraId="44CA7352" w14:textId="77777777" w:rsidR="00683F1E" w:rsidRDefault="00000000" w:rsidP="002B6ACC">
            <w:r>
              <w:t>Sprint 2</w:t>
            </w:r>
          </w:p>
        </w:tc>
        <w:tc>
          <w:tcPr>
            <w:tcW w:w="1329" w:type="dxa"/>
          </w:tcPr>
          <w:p w14:paraId="25B6D7AC" w14:textId="77777777" w:rsidR="00683F1E" w:rsidRDefault="00000000" w:rsidP="002B6ACC">
            <w:r>
              <w:t>AI-Powered Logo Generation</w:t>
            </w:r>
          </w:p>
        </w:tc>
        <w:tc>
          <w:tcPr>
            <w:tcW w:w="838" w:type="dxa"/>
          </w:tcPr>
          <w:p w14:paraId="727CB4E0" w14:textId="77777777" w:rsidR="00683F1E" w:rsidRDefault="00000000" w:rsidP="002B6ACC">
            <w:r>
              <w:rPr>
                <w:rFonts w:ascii="Apple Color Emoji" w:hAnsi="Apple Color Emoji" w:cs="Apple Color Emoji"/>
              </w:rPr>
              <w:t>🔴</w:t>
            </w:r>
            <w:r>
              <w:t xml:space="preserve"> High</w:t>
            </w:r>
          </w:p>
        </w:tc>
        <w:tc>
          <w:tcPr>
            <w:tcW w:w="891" w:type="dxa"/>
          </w:tcPr>
          <w:p w14:paraId="3533FBF2" w14:textId="77777777" w:rsidR="00683F1E" w:rsidRDefault="00000000" w:rsidP="002B6ACC">
            <w:r>
              <w:t>6 hours</w:t>
            </w:r>
          </w:p>
        </w:tc>
        <w:tc>
          <w:tcPr>
            <w:tcW w:w="885" w:type="dxa"/>
          </w:tcPr>
          <w:p w14:paraId="26555572" w14:textId="77777777" w:rsidR="00683F1E" w:rsidRDefault="00000000" w:rsidP="002B6ACC">
            <w:r>
              <w:t>Day 2</w:t>
            </w:r>
          </w:p>
        </w:tc>
        <w:tc>
          <w:tcPr>
            <w:tcW w:w="993" w:type="dxa"/>
          </w:tcPr>
          <w:p w14:paraId="32BBCAC9" w14:textId="77777777" w:rsidR="00683F1E" w:rsidRDefault="00000000" w:rsidP="002B6ACC">
            <w:r>
              <w:t>Developer 3</w:t>
            </w:r>
          </w:p>
        </w:tc>
        <w:tc>
          <w:tcPr>
            <w:tcW w:w="1134" w:type="dxa"/>
          </w:tcPr>
          <w:p w14:paraId="695F48B9" w14:textId="77777777" w:rsidR="00683F1E" w:rsidRDefault="00000000" w:rsidP="002B6ACC">
            <w:r>
              <w:t>AI-generated logo preview</w:t>
            </w:r>
          </w:p>
        </w:tc>
      </w:tr>
      <w:tr w:rsidR="00683F1E" w14:paraId="68EDDE6A" w14:textId="77777777" w:rsidTr="00AD5FFA">
        <w:tc>
          <w:tcPr>
            <w:tcW w:w="682" w:type="dxa"/>
          </w:tcPr>
          <w:p w14:paraId="4F5B3611" w14:textId="77777777" w:rsidR="00683F1E" w:rsidRDefault="00000000" w:rsidP="002B6ACC">
            <w:r>
              <w:t>Sprint 2</w:t>
            </w:r>
          </w:p>
        </w:tc>
        <w:tc>
          <w:tcPr>
            <w:tcW w:w="1329" w:type="dxa"/>
          </w:tcPr>
          <w:p w14:paraId="793610D3" w14:textId="77777777" w:rsidR="00683F1E" w:rsidRDefault="00000000" w:rsidP="002B6ACC">
            <w:r>
              <w:t>Error Handling &amp; Debugging</w:t>
            </w:r>
          </w:p>
        </w:tc>
        <w:tc>
          <w:tcPr>
            <w:tcW w:w="838" w:type="dxa"/>
          </w:tcPr>
          <w:p w14:paraId="2A306903" w14:textId="77777777" w:rsidR="00683F1E" w:rsidRDefault="00000000" w:rsidP="002B6ACC">
            <w:r>
              <w:rPr>
                <w:rFonts w:ascii="Apple Color Emoji" w:hAnsi="Apple Color Emoji" w:cs="Apple Color Emoji"/>
              </w:rPr>
              <w:t>🔴</w:t>
            </w:r>
            <w:r>
              <w:t xml:space="preserve"> High</w:t>
            </w:r>
          </w:p>
        </w:tc>
        <w:tc>
          <w:tcPr>
            <w:tcW w:w="891" w:type="dxa"/>
          </w:tcPr>
          <w:p w14:paraId="1E396365" w14:textId="77777777" w:rsidR="00683F1E" w:rsidRDefault="00000000" w:rsidP="002B6ACC">
            <w:r>
              <w:t>3 hours</w:t>
            </w:r>
          </w:p>
        </w:tc>
        <w:tc>
          <w:tcPr>
            <w:tcW w:w="885" w:type="dxa"/>
          </w:tcPr>
          <w:p w14:paraId="1AA6E239" w14:textId="77777777" w:rsidR="00683F1E" w:rsidRDefault="00000000" w:rsidP="002B6ACC">
            <w:r>
              <w:t>Day 2</w:t>
            </w:r>
          </w:p>
        </w:tc>
        <w:tc>
          <w:tcPr>
            <w:tcW w:w="993" w:type="dxa"/>
          </w:tcPr>
          <w:p w14:paraId="0F4177F5" w14:textId="77777777" w:rsidR="00683F1E" w:rsidRDefault="00000000" w:rsidP="002B6ACC">
            <w:r>
              <w:t>Developer 4</w:t>
            </w:r>
          </w:p>
        </w:tc>
        <w:tc>
          <w:tcPr>
            <w:tcW w:w="1134" w:type="dxa"/>
          </w:tcPr>
          <w:p w14:paraId="5DA39DE9" w14:textId="77777777" w:rsidR="00683F1E" w:rsidRDefault="00000000" w:rsidP="002B6ACC">
            <w:r>
              <w:t>Improved system stability</w:t>
            </w:r>
          </w:p>
        </w:tc>
      </w:tr>
      <w:tr w:rsidR="00683F1E" w14:paraId="07187DB9" w14:textId="77777777" w:rsidTr="00AD5FFA">
        <w:tc>
          <w:tcPr>
            <w:tcW w:w="682" w:type="dxa"/>
          </w:tcPr>
          <w:p w14:paraId="087A827F" w14:textId="77777777" w:rsidR="00683F1E" w:rsidRDefault="00000000" w:rsidP="002B6ACC">
            <w:r>
              <w:t>Sprint 3</w:t>
            </w:r>
          </w:p>
        </w:tc>
        <w:tc>
          <w:tcPr>
            <w:tcW w:w="1329" w:type="dxa"/>
          </w:tcPr>
          <w:p w14:paraId="5EECEA86" w14:textId="77777777" w:rsidR="00683F1E" w:rsidRDefault="00000000" w:rsidP="002B6ACC">
            <w:r>
              <w:t>UI Enhancements &amp; Testing</w:t>
            </w:r>
          </w:p>
        </w:tc>
        <w:tc>
          <w:tcPr>
            <w:tcW w:w="838" w:type="dxa"/>
          </w:tcPr>
          <w:p w14:paraId="41EDECD9" w14:textId="77777777" w:rsidR="00683F1E" w:rsidRDefault="00000000" w:rsidP="002B6ACC">
            <w:r>
              <w:rPr>
                <w:rFonts w:ascii="Apple Color Emoji" w:hAnsi="Apple Color Emoji" w:cs="Apple Color Emoji"/>
              </w:rPr>
              <w:t>🟡</w:t>
            </w:r>
            <w:r>
              <w:t xml:space="preserve"> Medium</w:t>
            </w:r>
          </w:p>
        </w:tc>
        <w:tc>
          <w:tcPr>
            <w:tcW w:w="891" w:type="dxa"/>
          </w:tcPr>
          <w:p w14:paraId="5FA41653" w14:textId="77777777" w:rsidR="00683F1E" w:rsidRDefault="00000000" w:rsidP="002B6ACC">
            <w:r>
              <w:t>3 hours</w:t>
            </w:r>
          </w:p>
        </w:tc>
        <w:tc>
          <w:tcPr>
            <w:tcW w:w="885" w:type="dxa"/>
          </w:tcPr>
          <w:p w14:paraId="34F951A8" w14:textId="77777777" w:rsidR="00683F1E" w:rsidRDefault="00000000" w:rsidP="002B6ACC">
            <w:r>
              <w:t>Day 3</w:t>
            </w:r>
          </w:p>
        </w:tc>
        <w:tc>
          <w:tcPr>
            <w:tcW w:w="993" w:type="dxa"/>
          </w:tcPr>
          <w:p w14:paraId="5BBE7C43" w14:textId="77777777" w:rsidR="00683F1E" w:rsidRDefault="00000000" w:rsidP="002B6ACC">
            <w:r>
              <w:t>Developer 1</w:t>
            </w:r>
          </w:p>
        </w:tc>
        <w:tc>
          <w:tcPr>
            <w:tcW w:w="1134" w:type="dxa"/>
          </w:tcPr>
          <w:p w14:paraId="35B1F533" w14:textId="77777777" w:rsidR="00683F1E" w:rsidRDefault="00000000" w:rsidP="002B6ACC">
            <w:r>
              <w:t>Responsive UI, smooth UX</w:t>
            </w:r>
          </w:p>
        </w:tc>
      </w:tr>
      <w:tr w:rsidR="00683F1E" w14:paraId="219C6EFE" w14:textId="77777777" w:rsidTr="00AD5FFA">
        <w:tc>
          <w:tcPr>
            <w:tcW w:w="682" w:type="dxa"/>
          </w:tcPr>
          <w:p w14:paraId="519BCDAA" w14:textId="77777777" w:rsidR="00683F1E" w:rsidRDefault="00000000" w:rsidP="002B6ACC">
            <w:r>
              <w:t>Sprint 3</w:t>
            </w:r>
          </w:p>
        </w:tc>
        <w:tc>
          <w:tcPr>
            <w:tcW w:w="1329" w:type="dxa"/>
          </w:tcPr>
          <w:p w14:paraId="612DDA15" w14:textId="77777777" w:rsidR="00683F1E" w:rsidRDefault="00000000" w:rsidP="002B6ACC">
            <w:r>
              <w:t>Final Presentation &amp; Deployment</w:t>
            </w:r>
          </w:p>
        </w:tc>
        <w:tc>
          <w:tcPr>
            <w:tcW w:w="838" w:type="dxa"/>
          </w:tcPr>
          <w:p w14:paraId="371443FA" w14:textId="77777777" w:rsidR="00683F1E" w:rsidRDefault="00000000" w:rsidP="002B6ACC">
            <w:r>
              <w:rPr>
                <w:rFonts w:ascii="Apple Color Emoji" w:hAnsi="Apple Color Emoji" w:cs="Apple Color Emoji"/>
              </w:rPr>
              <w:t>🟢</w:t>
            </w:r>
            <w:r>
              <w:t xml:space="preserve"> Low</w:t>
            </w:r>
          </w:p>
        </w:tc>
        <w:tc>
          <w:tcPr>
            <w:tcW w:w="891" w:type="dxa"/>
          </w:tcPr>
          <w:p w14:paraId="1F809A53" w14:textId="77777777" w:rsidR="00683F1E" w:rsidRDefault="00000000" w:rsidP="002B6ACC">
            <w:r>
              <w:t>2 hours</w:t>
            </w:r>
          </w:p>
        </w:tc>
        <w:tc>
          <w:tcPr>
            <w:tcW w:w="885" w:type="dxa"/>
          </w:tcPr>
          <w:p w14:paraId="23AD2717" w14:textId="77777777" w:rsidR="00683F1E" w:rsidRDefault="00000000" w:rsidP="002B6ACC">
            <w:r>
              <w:t>Day 3</w:t>
            </w:r>
          </w:p>
        </w:tc>
        <w:tc>
          <w:tcPr>
            <w:tcW w:w="993" w:type="dxa"/>
          </w:tcPr>
          <w:p w14:paraId="44C15507" w14:textId="77777777" w:rsidR="00683F1E" w:rsidRDefault="00000000" w:rsidP="002B6ACC">
            <w:r>
              <w:t>Entire Team</w:t>
            </w:r>
          </w:p>
        </w:tc>
        <w:tc>
          <w:tcPr>
            <w:tcW w:w="1134" w:type="dxa"/>
          </w:tcPr>
          <w:p w14:paraId="47E7C5CF" w14:textId="77777777" w:rsidR="00683F1E" w:rsidRDefault="00000000" w:rsidP="002B6ACC">
            <w:r>
              <w:t>Demo-ready project</w:t>
            </w:r>
          </w:p>
        </w:tc>
      </w:tr>
    </w:tbl>
    <w:p w14:paraId="095AC31E" w14:textId="77777777" w:rsidR="00683F1E" w:rsidRDefault="00000000">
      <w:r>
        <w:br w:type="page"/>
      </w:r>
    </w:p>
    <w:p w14:paraId="79FC1C41" w14:textId="77777777" w:rsidR="00683F1E" w:rsidRPr="00AD5FFA" w:rsidRDefault="00000000">
      <w:pPr>
        <w:pStyle w:val="Heading2"/>
        <w:rPr>
          <w:sz w:val="40"/>
          <w:szCs w:val="40"/>
        </w:rPr>
      </w:pPr>
      <w:r w:rsidRPr="00AD5FFA">
        <w:rPr>
          <w:sz w:val="40"/>
          <w:szCs w:val="40"/>
        </w:rPr>
        <w:lastRenderedPageBreak/>
        <w:t>Phase-5: Project Development</w:t>
      </w:r>
    </w:p>
    <w:p w14:paraId="57D4D8F5" w14:textId="77777777" w:rsidR="00683F1E" w:rsidRPr="00AD5FFA" w:rsidRDefault="00000000" w:rsidP="00AD5FFA">
      <w:pPr>
        <w:pStyle w:val="Heading3"/>
        <w:spacing w:line="360" w:lineRule="auto"/>
        <w:rPr>
          <w:sz w:val="26"/>
          <w:szCs w:val="26"/>
        </w:rPr>
      </w:pPr>
      <w:r w:rsidRPr="00AD5FFA">
        <w:rPr>
          <w:sz w:val="26"/>
          <w:szCs w:val="26"/>
        </w:rPr>
        <w:t>Objective:</w:t>
      </w:r>
    </w:p>
    <w:p w14:paraId="1B9405B3" w14:textId="77777777" w:rsidR="00683F1E" w:rsidRDefault="00000000" w:rsidP="00AD5FFA">
      <w:pPr>
        <w:spacing w:line="360" w:lineRule="auto"/>
      </w:pPr>
      <w:r>
        <w:t>Implement core features of LogoCraft.</w:t>
      </w:r>
    </w:p>
    <w:p w14:paraId="18AB5D93" w14:textId="77777777" w:rsidR="00683F1E" w:rsidRDefault="00000000" w:rsidP="00AD5FFA">
      <w:pPr>
        <w:pStyle w:val="Heading4"/>
        <w:spacing w:line="360" w:lineRule="auto"/>
      </w:pPr>
      <w:r>
        <w:t>Technology Stack Used:</w:t>
      </w:r>
    </w:p>
    <w:p w14:paraId="01319710" w14:textId="77777777" w:rsidR="00683F1E" w:rsidRDefault="00000000" w:rsidP="00AD5FFA">
      <w:pPr>
        <w:spacing w:line="360" w:lineRule="auto"/>
      </w:pPr>
      <w:r>
        <w:t>- Frontend: Streamlit</w:t>
      </w:r>
      <w:r>
        <w:br/>
        <w:t>- Backend: Gemini AI API</w:t>
      </w:r>
      <w:r>
        <w:br/>
        <w:t>- Programming Language: Python</w:t>
      </w:r>
    </w:p>
    <w:p w14:paraId="667CFF4D" w14:textId="77777777" w:rsidR="00683F1E" w:rsidRDefault="00000000" w:rsidP="00AD5FFA">
      <w:pPr>
        <w:pStyle w:val="Heading4"/>
        <w:spacing w:line="360" w:lineRule="auto"/>
      </w:pPr>
      <w:r>
        <w:t>Development Process:</w:t>
      </w:r>
    </w:p>
    <w:p w14:paraId="645B198B" w14:textId="77777777" w:rsidR="00683F1E" w:rsidRDefault="00000000" w:rsidP="00AD5FFA">
      <w:pPr>
        <w:spacing w:line="360" w:lineRule="auto"/>
      </w:pPr>
      <w:r>
        <w:t>- Implement API key authentication and Gemini AI integration.</w:t>
      </w:r>
      <w:r>
        <w:br/>
        <w:t>- Develop design specification extraction logic.</w:t>
      </w:r>
      <w:r>
        <w:br/>
        <w:t>- Optimize logo generation models for performance and quality.</w:t>
      </w:r>
    </w:p>
    <w:p w14:paraId="15EFD65F" w14:textId="77777777" w:rsidR="00683F1E" w:rsidRDefault="00000000" w:rsidP="00AD5FFA">
      <w:pPr>
        <w:pStyle w:val="Heading4"/>
        <w:spacing w:line="360" w:lineRule="auto"/>
      </w:pPr>
      <w:r>
        <w:t>Challenges &amp; Fixes:</w:t>
      </w:r>
    </w:p>
    <w:p w14:paraId="2CFFAB11" w14:textId="5CBDC8B9" w:rsidR="00683F1E" w:rsidRDefault="00000000" w:rsidP="00AD5FFA">
      <w:pPr>
        <w:spacing w:line="360" w:lineRule="auto"/>
      </w:pPr>
      <w:r>
        <w:t>Challenge: Slow AI response times.</w:t>
      </w:r>
      <w:r>
        <w:br/>
      </w:r>
      <w:r w:rsidR="00F53495">
        <w:t>Fix: Optimize</w:t>
      </w:r>
      <w:r>
        <w:t xml:space="preserve"> API calls and implement result caching.</w:t>
      </w:r>
      <w:r>
        <w:br/>
      </w:r>
      <w:r>
        <w:br/>
        <w:t>Challenge: Limited logo customization options.</w:t>
      </w:r>
      <w:r>
        <w:br/>
      </w:r>
      <w:r w:rsidR="00F53495">
        <w:t>Fix: Introduce</w:t>
      </w:r>
      <w:r>
        <w:t xml:space="preserve"> dynamic customization settings for users.</w:t>
      </w:r>
    </w:p>
    <w:p w14:paraId="675279A0" w14:textId="77777777" w:rsidR="00683F1E" w:rsidRDefault="00000000" w:rsidP="00AD5FFA">
      <w:pPr>
        <w:spacing w:line="360" w:lineRule="auto"/>
      </w:pPr>
      <w:r>
        <w:br w:type="page"/>
      </w:r>
    </w:p>
    <w:p w14:paraId="537FEF26" w14:textId="77777777" w:rsidR="00AD5FFA" w:rsidRDefault="00AD5FFA">
      <w:pPr>
        <w:pStyle w:val="Heading2"/>
        <w:rPr>
          <w:sz w:val="30"/>
          <w:szCs w:val="30"/>
        </w:rPr>
      </w:pPr>
    </w:p>
    <w:p w14:paraId="6210CFC8" w14:textId="11004C68" w:rsidR="00683F1E" w:rsidRPr="00AD5FFA" w:rsidRDefault="00000000">
      <w:pPr>
        <w:pStyle w:val="Heading2"/>
        <w:rPr>
          <w:sz w:val="40"/>
          <w:szCs w:val="40"/>
        </w:rPr>
      </w:pPr>
      <w:r w:rsidRPr="00AD5FFA">
        <w:rPr>
          <w:sz w:val="40"/>
          <w:szCs w:val="40"/>
        </w:rPr>
        <w:t>Phase-6: Functional &amp; Performance Testing</w:t>
      </w:r>
    </w:p>
    <w:tbl>
      <w:tblPr>
        <w:tblpPr w:leftFromText="180" w:rightFromText="180" w:vertAnchor="page" w:horzAnchor="margin" w:tblpY="3928"/>
        <w:tblW w:w="7781" w:type="dxa"/>
        <w:tblLook w:val="04A0" w:firstRow="1" w:lastRow="0" w:firstColumn="1" w:lastColumn="0" w:noHBand="0" w:noVBand="1"/>
      </w:tblPr>
      <w:tblGrid>
        <w:gridCol w:w="650"/>
        <w:gridCol w:w="1601"/>
        <w:gridCol w:w="1664"/>
        <w:gridCol w:w="1236"/>
        <w:gridCol w:w="1445"/>
        <w:gridCol w:w="1185"/>
      </w:tblGrid>
      <w:tr w:rsidR="00683F1E" w14:paraId="4C675AAB" w14:textId="77777777" w:rsidTr="00AD5FFA">
        <w:tc>
          <w:tcPr>
            <w:tcW w:w="650" w:type="dxa"/>
          </w:tcPr>
          <w:p w14:paraId="3A0011A2" w14:textId="77777777" w:rsidR="00683F1E" w:rsidRDefault="00000000" w:rsidP="00AD5FFA">
            <w:r>
              <w:t>Test Case ID</w:t>
            </w:r>
          </w:p>
        </w:tc>
        <w:tc>
          <w:tcPr>
            <w:tcW w:w="1601" w:type="dxa"/>
          </w:tcPr>
          <w:p w14:paraId="2FB155DC" w14:textId="77777777" w:rsidR="00683F1E" w:rsidRDefault="00000000" w:rsidP="00AD5FFA">
            <w:r>
              <w:t>Category</w:t>
            </w:r>
          </w:p>
        </w:tc>
        <w:tc>
          <w:tcPr>
            <w:tcW w:w="1664" w:type="dxa"/>
          </w:tcPr>
          <w:p w14:paraId="4137A2E0" w14:textId="77777777" w:rsidR="00683F1E" w:rsidRDefault="00000000" w:rsidP="00AD5FFA">
            <w:r>
              <w:t>Test Scenario</w:t>
            </w:r>
          </w:p>
        </w:tc>
        <w:tc>
          <w:tcPr>
            <w:tcW w:w="1236" w:type="dxa"/>
          </w:tcPr>
          <w:p w14:paraId="0E704FEF" w14:textId="77777777" w:rsidR="00683F1E" w:rsidRDefault="00000000" w:rsidP="00AD5FFA">
            <w:r>
              <w:t>Expected Outcome</w:t>
            </w:r>
          </w:p>
        </w:tc>
        <w:tc>
          <w:tcPr>
            <w:tcW w:w="1445" w:type="dxa"/>
          </w:tcPr>
          <w:p w14:paraId="05B72E2A" w14:textId="77777777" w:rsidR="00683F1E" w:rsidRDefault="00000000" w:rsidP="00AD5FFA">
            <w:r>
              <w:t>Status</w:t>
            </w:r>
          </w:p>
        </w:tc>
        <w:tc>
          <w:tcPr>
            <w:tcW w:w="1185" w:type="dxa"/>
          </w:tcPr>
          <w:p w14:paraId="5F72A66C" w14:textId="77777777" w:rsidR="00683F1E" w:rsidRDefault="00000000" w:rsidP="00AD5FFA">
            <w:r>
              <w:t>Tester</w:t>
            </w:r>
          </w:p>
        </w:tc>
      </w:tr>
      <w:tr w:rsidR="00683F1E" w14:paraId="29B99B46" w14:textId="77777777" w:rsidTr="00AD5FFA">
        <w:tc>
          <w:tcPr>
            <w:tcW w:w="650" w:type="dxa"/>
          </w:tcPr>
          <w:p w14:paraId="340E3F5E" w14:textId="77777777" w:rsidR="00683F1E" w:rsidRDefault="00000000" w:rsidP="00AD5FFA">
            <w:r>
              <w:t>TC-001</w:t>
            </w:r>
          </w:p>
        </w:tc>
        <w:tc>
          <w:tcPr>
            <w:tcW w:w="1601" w:type="dxa"/>
          </w:tcPr>
          <w:p w14:paraId="21A1CC8C" w14:textId="77777777" w:rsidR="00683F1E" w:rsidRDefault="00000000" w:rsidP="00AD5FFA">
            <w:r>
              <w:t>Functional Testing</w:t>
            </w:r>
          </w:p>
        </w:tc>
        <w:tc>
          <w:tcPr>
            <w:tcW w:w="1664" w:type="dxa"/>
          </w:tcPr>
          <w:p w14:paraId="5730D0B4" w14:textId="77777777" w:rsidR="00683F1E" w:rsidRDefault="00000000" w:rsidP="00AD5FFA">
            <w:r>
              <w:t>Input: "Modern fintech logo with security theme"</w:t>
            </w:r>
          </w:p>
        </w:tc>
        <w:tc>
          <w:tcPr>
            <w:tcW w:w="1236" w:type="dxa"/>
          </w:tcPr>
          <w:p w14:paraId="06C36BED" w14:textId="77777777" w:rsidR="00683F1E" w:rsidRDefault="00000000" w:rsidP="00AD5FFA">
            <w:r>
              <w:t>Generates a secure, modern fintech logo</w:t>
            </w:r>
          </w:p>
        </w:tc>
        <w:tc>
          <w:tcPr>
            <w:tcW w:w="1445" w:type="dxa"/>
          </w:tcPr>
          <w:p w14:paraId="1210111B" w14:textId="77777777" w:rsidR="00683F1E" w:rsidRDefault="00000000" w:rsidP="00AD5FFA">
            <w:r>
              <w:t>✅ Passed</w:t>
            </w:r>
          </w:p>
        </w:tc>
        <w:tc>
          <w:tcPr>
            <w:tcW w:w="1185" w:type="dxa"/>
          </w:tcPr>
          <w:p w14:paraId="0D6D0085" w14:textId="77777777" w:rsidR="00683F1E" w:rsidRDefault="00000000" w:rsidP="00AD5FFA">
            <w:r>
              <w:t>Tester 1</w:t>
            </w:r>
          </w:p>
        </w:tc>
      </w:tr>
      <w:tr w:rsidR="00683F1E" w14:paraId="754453BF" w14:textId="77777777" w:rsidTr="00AD5FFA">
        <w:tc>
          <w:tcPr>
            <w:tcW w:w="650" w:type="dxa"/>
          </w:tcPr>
          <w:p w14:paraId="5086A5AB" w14:textId="77777777" w:rsidR="00683F1E" w:rsidRDefault="00000000" w:rsidP="00AD5FFA">
            <w:r>
              <w:t>TC-002</w:t>
            </w:r>
          </w:p>
        </w:tc>
        <w:tc>
          <w:tcPr>
            <w:tcW w:w="1601" w:type="dxa"/>
          </w:tcPr>
          <w:p w14:paraId="588E77C6" w14:textId="77777777" w:rsidR="00683F1E" w:rsidRDefault="00000000" w:rsidP="00AD5FFA">
            <w:r>
              <w:t>Functional Testing</w:t>
            </w:r>
          </w:p>
        </w:tc>
        <w:tc>
          <w:tcPr>
            <w:tcW w:w="1664" w:type="dxa"/>
          </w:tcPr>
          <w:p w14:paraId="6C95BAEC" w14:textId="77777777" w:rsidR="00683F1E" w:rsidRDefault="00000000" w:rsidP="00AD5FFA">
            <w:r>
              <w:t>Input: "Vintage bakery logo with warm colors"</w:t>
            </w:r>
          </w:p>
        </w:tc>
        <w:tc>
          <w:tcPr>
            <w:tcW w:w="1236" w:type="dxa"/>
          </w:tcPr>
          <w:p w14:paraId="4730E153" w14:textId="77777777" w:rsidR="00683F1E" w:rsidRDefault="00000000" w:rsidP="00AD5FFA">
            <w:r>
              <w:t>Generates a bakery logo with vintage style</w:t>
            </w:r>
          </w:p>
        </w:tc>
        <w:tc>
          <w:tcPr>
            <w:tcW w:w="1445" w:type="dxa"/>
          </w:tcPr>
          <w:p w14:paraId="39411514" w14:textId="77777777" w:rsidR="00683F1E" w:rsidRDefault="00000000" w:rsidP="00AD5FFA">
            <w:r>
              <w:t>✅ Passed</w:t>
            </w:r>
          </w:p>
        </w:tc>
        <w:tc>
          <w:tcPr>
            <w:tcW w:w="1185" w:type="dxa"/>
          </w:tcPr>
          <w:p w14:paraId="10D277A3" w14:textId="77777777" w:rsidR="00683F1E" w:rsidRDefault="00000000" w:rsidP="00AD5FFA">
            <w:r>
              <w:t>Tester 2</w:t>
            </w:r>
          </w:p>
        </w:tc>
      </w:tr>
      <w:tr w:rsidR="00683F1E" w14:paraId="2DD9B814" w14:textId="77777777" w:rsidTr="00AD5FFA">
        <w:tc>
          <w:tcPr>
            <w:tcW w:w="650" w:type="dxa"/>
          </w:tcPr>
          <w:p w14:paraId="594DB4AE" w14:textId="77777777" w:rsidR="00683F1E" w:rsidRDefault="00000000" w:rsidP="00AD5FFA">
            <w:r>
              <w:t>TC-003</w:t>
            </w:r>
          </w:p>
        </w:tc>
        <w:tc>
          <w:tcPr>
            <w:tcW w:w="1601" w:type="dxa"/>
          </w:tcPr>
          <w:p w14:paraId="15195F70" w14:textId="77777777" w:rsidR="00683F1E" w:rsidRDefault="00000000" w:rsidP="00AD5FFA">
            <w:r>
              <w:t>Performance Testing</w:t>
            </w:r>
          </w:p>
        </w:tc>
        <w:tc>
          <w:tcPr>
            <w:tcW w:w="1664" w:type="dxa"/>
          </w:tcPr>
          <w:p w14:paraId="096F1891" w14:textId="77777777" w:rsidR="00683F1E" w:rsidRDefault="00000000" w:rsidP="00AD5FFA">
            <w:r>
              <w:t>AI response time under 1 second</w:t>
            </w:r>
          </w:p>
        </w:tc>
        <w:tc>
          <w:tcPr>
            <w:tcW w:w="1236" w:type="dxa"/>
          </w:tcPr>
          <w:p w14:paraId="060E3418" w14:textId="77777777" w:rsidR="00683F1E" w:rsidRDefault="00000000" w:rsidP="00AD5FFA">
            <w:r>
              <w:t>AI generates logo quickly</w:t>
            </w:r>
          </w:p>
        </w:tc>
        <w:tc>
          <w:tcPr>
            <w:tcW w:w="1445" w:type="dxa"/>
          </w:tcPr>
          <w:p w14:paraId="69F11FC8" w14:textId="77777777" w:rsidR="00683F1E" w:rsidRDefault="00000000" w:rsidP="00AD5FFA">
            <w:r>
              <w:t>⚠ Needs Optimization</w:t>
            </w:r>
          </w:p>
        </w:tc>
        <w:tc>
          <w:tcPr>
            <w:tcW w:w="1185" w:type="dxa"/>
          </w:tcPr>
          <w:p w14:paraId="625D3C28" w14:textId="77777777" w:rsidR="00683F1E" w:rsidRDefault="00000000" w:rsidP="00AD5FFA">
            <w:r>
              <w:t>Tester 3</w:t>
            </w:r>
          </w:p>
        </w:tc>
      </w:tr>
      <w:tr w:rsidR="00683F1E" w14:paraId="4A1EA0FA" w14:textId="77777777" w:rsidTr="00AD5FFA">
        <w:tc>
          <w:tcPr>
            <w:tcW w:w="650" w:type="dxa"/>
          </w:tcPr>
          <w:p w14:paraId="1477A02D" w14:textId="77777777" w:rsidR="00683F1E" w:rsidRDefault="00000000" w:rsidP="00AD5FFA">
            <w:r>
              <w:t>TC-004</w:t>
            </w:r>
          </w:p>
        </w:tc>
        <w:tc>
          <w:tcPr>
            <w:tcW w:w="1601" w:type="dxa"/>
          </w:tcPr>
          <w:p w14:paraId="4C4887B5" w14:textId="77777777" w:rsidR="00683F1E" w:rsidRDefault="00000000" w:rsidP="00AD5FFA">
            <w:r>
              <w:t>Bug Fixes &amp; Improvements</w:t>
            </w:r>
          </w:p>
        </w:tc>
        <w:tc>
          <w:tcPr>
            <w:tcW w:w="1664" w:type="dxa"/>
          </w:tcPr>
          <w:p w14:paraId="158B0EC9" w14:textId="77777777" w:rsidR="00683F1E" w:rsidRDefault="00000000" w:rsidP="00AD5FFA">
            <w:r>
              <w:t>Fixed color mismatches in generated logos</w:t>
            </w:r>
          </w:p>
        </w:tc>
        <w:tc>
          <w:tcPr>
            <w:tcW w:w="1236" w:type="dxa"/>
          </w:tcPr>
          <w:p w14:paraId="12C2FB4E" w14:textId="77777777" w:rsidR="00683F1E" w:rsidRDefault="00000000" w:rsidP="00AD5FFA">
            <w:r>
              <w:t>Accurate color generation</w:t>
            </w:r>
          </w:p>
        </w:tc>
        <w:tc>
          <w:tcPr>
            <w:tcW w:w="1445" w:type="dxa"/>
          </w:tcPr>
          <w:p w14:paraId="5D2FA159" w14:textId="77777777" w:rsidR="00683F1E" w:rsidRDefault="00000000" w:rsidP="00AD5FFA">
            <w:r>
              <w:t>✅ Fixed</w:t>
            </w:r>
          </w:p>
        </w:tc>
        <w:tc>
          <w:tcPr>
            <w:tcW w:w="1185" w:type="dxa"/>
          </w:tcPr>
          <w:p w14:paraId="074DAE26" w14:textId="77777777" w:rsidR="00683F1E" w:rsidRDefault="00000000" w:rsidP="00AD5FFA">
            <w:r>
              <w:t>Developer</w:t>
            </w:r>
          </w:p>
        </w:tc>
      </w:tr>
      <w:tr w:rsidR="00683F1E" w14:paraId="55057878" w14:textId="77777777" w:rsidTr="00AD5FFA">
        <w:tc>
          <w:tcPr>
            <w:tcW w:w="650" w:type="dxa"/>
          </w:tcPr>
          <w:p w14:paraId="14126101" w14:textId="77777777" w:rsidR="00683F1E" w:rsidRDefault="00000000" w:rsidP="00AD5FFA">
            <w:r>
              <w:t>TC-005</w:t>
            </w:r>
          </w:p>
        </w:tc>
        <w:tc>
          <w:tcPr>
            <w:tcW w:w="1601" w:type="dxa"/>
          </w:tcPr>
          <w:p w14:paraId="20201019" w14:textId="77777777" w:rsidR="00683F1E" w:rsidRDefault="00000000" w:rsidP="00AD5FFA">
            <w:r>
              <w:t>Final Validation</w:t>
            </w:r>
          </w:p>
        </w:tc>
        <w:tc>
          <w:tcPr>
            <w:tcW w:w="1664" w:type="dxa"/>
          </w:tcPr>
          <w:p w14:paraId="0916536C" w14:textId="77777777" w:rsidR="00683F1E" w:rsidRDefault="00000000" w:rsidP="00AD5FFA">
            <w:r>
              <w:t>Ensure UI responsiveness across devices</w:t>
            </w:r>
          </w:p>
        </w:tc>
        <w:tc>
          <w:tcPr>
            <w:tcW w:w="1236" w:type="dxa"/>
          </w:tcPr>
          <w:p w14:paraId="388AFC86" w14:textId="77777777" w:rsidR="00683F1E" w:rsidRDefault="00000000" w:rsidP="00AD5FFA">
            <w:r>
              <w:t>UI works on mobile &amp; desktop</w:t>
            </w:r>
          </w:p>
        </w:tc>
        <w:tc>
          <w:tcPr>
            <w:tcW w:w="1445" w:type="dxa"/>
          </w:tcPr>
          <w:p w14:paraId="4706738D" w14:textId="77777777" w:rsidR="00683F1E" w:rsidRDefault="00000000" w:rsidP="00AD5FFA">
            <w:r>
              <w:t>❌ Failed - UI broken on mobile</w:t>
            </w:r>
          </w:p>
        </w:tc>
        <w:tc>
          <w:tcPr>
            <w:tcW w:w="1185" w:type="dxa"/>
          </w:tcPr>
          <w:p w14:paraId="5D8BBE04" w14:textId="77777777" w:rsidR="00683F1E" w:rsidRDefault="00000000" w:rsidP="00AD5FFA">
            <w:r>
              <w:t>Tester 2</w:t>
            </w:r>
          </w:p>
        </w:tc>
      </w:tr>
      <w:tr w:rsidR="00683F1E" w14:paraId="72A4D767" w14:textId="77777777" w:rsidTr="00AD5FFA">
        <w:tc>
          <w:tcPr>
            <w:tcW w:w="650" w:type="dxa"/>
          </w:tcPr>
          <w:p w14:paraId="4DEB6557" w14:textId="77777777" w:rsidR="00683F1E" w:rsidRDefault="00000000" w:rsidP="00AD5FFA">
            <w:r>
              <w:t>TC-006</w:t>
            </w:r>
          </w:p>
        </w:tc>
        <w:tc>
          <w:tcPr>
            <w:tcW w:w="1601" w:type="dxa"/>
          </w:tcPr>
          <w:p w14:paraId="5A9B9AF6" w14:textId="77777777" w:rsidR="00683F1E" w:rsidRDefault="00000000" w:rsidP="00AD5FFA">
            <w:r>
              <w:t>Deployment Testing</w:t>
            </w:r>
          </w:p>
        </w:tc>
        <w:tc>
          <w:tcPr>
            <w:tcW w:w="1664" w:type="dxa"/>
          </w:tcPr>
          <w:p w14:paraId="1E94BFD6" w14:textId="77777777" w:rsidR="00683F1E" w:rsidRDefault="00000000" w:rsidP="00AD5FFA">
            <w:r>
              <w:t>Host the app using Streamlit Sharing</w:t>
            </w:r>
          </w:p>
        </w:tc>
        <w:tc>
          <w:tcPr>
            <w:tcW w:w="1236" w:type="dxa"/>
          </w:tcPr>
          <w:p w14:paraId="4B9040DE" w14:textId="77777777" w:rsidR="00683F1E" w:rsidRDefault="00000000" w:rsidP="00AD5FFA">
            <w:r>
              <w:t>App is accessible online</w:t>
            </w:r>
          </w:p>
        </w:tc>
        <w:tc>
          <w:tcPr>
            <w:tcW w:w="1445" w:type="dxa"/>
          </w:tcPr>
          <w:p w14:paraId="78157377" w14:textId="77777777" w:rsidR="00683F1E" w:rsidRDefault="00000000" w:rsidP="00AD5FFA">
            <w:r>
              <w:t>🚀 Deployed</w:t>
            </w:r>
          </w:p>
        </w:tc>
        <w:tc>
          <w:tcPr>
            <w:tcW w:w="1185" w:type="dxa"/>
          </w:tcPr>
          <w:p w14:paraId="69FB8EDE" w14:textId="77777777" w:rsidR="00683F1E" w:rsidRDefault="00000000" w:rsidP="00AD5FFA">
            <w:r>
              <w:t>DevOps</w:t>
            </w:r>
          </w:p>
        </w:tc>
      </w:tr>
    </w:tbl>
    <w:p w14:paraId="38E874D1" w14:textId="77777777" w:rsidR="00683F1E" w:rsidRDefault="00000000">
      <w:r>
        <w:br w:type="page"/>
      </w:r>
    </w:p>
    <w:p w14:paraId="60576887" w14:textId="453DC75B" w:rsidR="00683F1E" w:rsidRDefault="00683F1E"/>
    <w:sectPr w:rsidR="00683F1E" w:rsidSect="004A0710">
      <w:pgSz w:w="12240" w:h="15840"/>
      <w:pgMar w:top="1440" w:right="288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8435074">
    <w:abstractNumId w:val="8"/>
  </w:num>
  <w:num w:numId="2" w16cid:durableId="28923139">
    <w:abstractNumId w:val="6"/>
  </w:num>
  <w:num w:numId="3" w16cid:durableId="1531725826">
    <w:abstractNumId w:val="5"/>
  </w:num>
  <w:num w:numId="4" w16cid:durableId="1407537754">
    <w:abstractNumId w:val="4"/>
  </w:num>
  <w:num w:numId="5" w16cid:durableId="700130642">
    <w:abstractNumId w:val="7"/>
  </w:num>
  <w:num w:numId="6" w16cid:durableId="1276475607">
    <w:abstractNumId w:val="3"/>
  </w:num>
  <w:num w:numId="7" w16cid:durableId="1564633515">
    <w:abstractNumId w:val="2"/>
  </w:num>
  <w:num w:numId="8" w16cid:durableId="507326897">
    <w:abstractNumId w:val="1"/>
  </w:num>
  <w:num w:numId="9" w16cid:durableId="787358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5C45"/>
    <w:rsid w:val="0015074B"/>
    <w:rsid w:val="0029639D"/>
    <w:rsid w:val="002B6ACC"/>
    <w:rsid w:val="00326F90"/>
    <w:rsid w:val="003A29FD"/>
    <w:rsid w:val="004A0710"/>
    <w:rsid w:val="00683F1E"/>
    <w:rsid w:val="00AA1D8D"/>
    <w:rsid w:val="00AD5FFA"/>
    <w:rsid w:val="00B47730"/>
    <w:rsid w:val="00BE3126"/>
    <w:rsid w:val="00CB0664"/>
    <w:rsid w:val="00F534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45006F"/>
  <w14:defaultImageDpi w14:val="300"/>
  <w15:docId w15:val="{93E0EAE9-6076-1348-8FDF-559203EE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BOPPARATHI RAKSHITH</cp:lastModifiedBy>
  <cp:revision>2</cp:revision>
  <dcterms:created xsi:type="dcterms:W3CDTF">2025-03-10T05:19:00Z</dcterms:created>
  <dcterms:modified xsi:type="dcterms:W3CDTF">2025-03-10T05:19:00Z</dcterms:modified>
  <cp:category/>
</cp:coreProperties>
</file>